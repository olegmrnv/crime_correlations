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8E72B" w14:textId="77777777" w:rsidR="004B3BC8" w:rsidRDefault="004B3BC8">
      <w:pPr>
        <w:pStyle w:val="Title"/>
      </w:pPr>
      <w:r>
        <w:t>A.M.O.K</w:t>
      </w:r>
    </w:p>
    <w:p w14:paraId="005934A5" w14:textId="2CF7DB80" w:rsidR="003312ED" w:rsidRDefault="00284F93">
      <w:pPr>
        <w:pStyle w:val="Title"/>
      </w:pPr>
      <w:sdt>
        <w:sdtPr>
          <w:alias w:val="Project scope:"/>
          <w:tag w:val="Project scope:"/>
          <w:id w:val="1889761442"/>
          <w:placeholder>
            <w:docPart w:val="45E8819CAF22489DB820DAE94521CFEA"/>
          </w:placeholder>
          <w:temporary/>
          <w:showingPlcHdr/>
          <w15:appearance w15:val="hidden"/>
        </w:sdtPr>
        <w:sdtEndPr/>
        <w:sdtContent>
          <w:r w:rsidR="000A0612">
            <w:t>Project Scope</w:t>
          </w:r>
        </w:sdtContent>
      </w:sdt>
    </w:p>
    <w:p w14:paraId="79455263" w14:textId="459C7F90" w:rsidR="003312ED" w:rsidRDefault="004B3BC8">
      <w:pPr>
        <w:pStyle w:val="Subtitle"/>
      </w:pPr>
      <w:r>
        <w:fldChar w:fldCharType="begin"/>
      </w:r>
      <w:r>
        <w:instrText xml:space="preserve"> DATE \@ "dddd, MMMM d, yyyy" </w:instrText>
      </w:r>
      <w:r>
        <w:fldChar w:fldCharType="separate"/>
      </w:r>
      <w:r w:rsidR="00272763">
        <w:rPr>
          <w:noProof/>
        </w:rPr>
        <w:t>Saturday, March 23, 2019</w:t>
      </w:r>
      <w:r>
        <w:fldChar w:fldCharType="end"/>
      </w:r>
    </w:p>
    <w:p w14:paraId="5946D21A" w14:textId="6956D5D8" w:rsidR="003E3888" w:rsidRDefault="003E3888" w:rsidP="003E3888">
      <w:pPr>
        <w:pStyle w:val="Heading1"/>
        <w:jc w:val="center"/>
      </w:pPr>
      <w:r>
        <w:t>Crime Rates vs. Demographics</w:t>
      </w:r>
    </w:p>
    <w:p w14:paraId="6CCB574A" w14:textId="629DCB89" w:rsidR="003E3888" w:rsidRDefault="003E3888" w:rsidP="003E3888">
      <w:pPr>
        <w:pStyle w:val="Heading2"/>
        <w:numPr>
          <w:ilvl w:val="0"/>
          <w:numId w:val="0"/>
        </w:numPr>
        <w:ind w:left="360" w:hanging="360"/>
        <w:jc w:val="center"/>
      </w:pPr>
      <w:r w:rsidRPr="004B3BC8">
        <w:rPr>
          <w:u w:val="single"/>
        </w:rPr>
        <w:t>A</w:t>
      </w:r>
      <w:r>
        <w:t xml:space="preserve">my Reynolds, </w:t>
      </w:r>
      <w:r w:rsidRPr="004B3BC8">
        <w:rPr>
          <w:u w:val="single"/>
        </w:rPr>
        <w:t>M</w:t>
      </w:r>
      <w:r>
        <w:t xml:space="preserve">ariam Hassan, </w:t>
      </w:r>
      <w:r w:rsidRPr="004B3BC8">
        <w:rPr>
          <w:u w:val="single"/>
        </w:rPr>
        <w:t>O</w:t>
      </w:r>
      <w:r>
        <w:t xml:space="preserve">leg Mironov, </w:t>
      </w:r>
      <w:r w:rsidRPr="004B3BC8">
        <w:rPr>
          <w:u w:val="single"/>
        </w:rPr>
        <w:t>K</w:t>
      </w:r>
      <w:r>
        <w:t>undyz Smith</w:t>
      </w:r>
    </w:p>
    <w:p w14:paraId="7376A5DC" w14:textId="506F4F6C" w:rsidR="003312ED" w:rsidRDefault="00284F93">
      <w:pPr>
        <w:pStyle w:val="Heading1"/>
      </w:pPr>
      <w:sdt>
        <w:sdtPr>
          <w:alias w:val="Overview:"/>
          <w:tag w:val="Overview:"/>
          <w:id w:val="1877890496"/>
          <w:placeholder>
            <w:docPart w:val="D553C31D6DC1489B99D45268B7DE131A"/>
          </w:placeholder>
          <w:temporary/>
          <w:showingPlcHdr/>
          <w15:appearance w15:val="hidden"/>
        </w:sdtPr>
        <w:sdtEndPr/>
        <w:sdtContent>
          <w:r w:rsidR="000A0612">
            <w:t>Overview</w:t>
          </w:r>
        </w:sdtContent>
      </w:sdt>
    </w:p>
    <w:p w14:paraId="29C5E7ED" w14:textId="0E8B592C" w:rsidR="003312ED" w:rsidRDefault="00284F93">
      <w:pPr>
        <w:pStyle w:val="Heading2"/>
      </w:pPr>
      <w:sdt>
        <w:sdtPr>
          <w:alias w:val="Project Background and Description:"/>
          <w:tag w:val="Project Background and Description:"/>
          <w:id w:val="1787619282"/>
          <w:placeholder>
            <w:docPart w:val="E1A3E032FE5B446A8C493319F0C5D55C"/>
          </w:placeholder>
          <w:temporary/>
          <w:showingPlcHdr/>
          <w15:appearance w15:val="hidden"/>
        </w:sdtPr>
        <w:sdtEndPr/>
        <w:sdtContent>
          <w:r w:rsidR="000A0612">
            <w:t>Project Background and Description</w:t>
          </w:r>
        </w:sdtContent>
      </w:sdt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28F25C20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285F4471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35E580B7" wp14:editId="4087B96F">
                      <wp:extent cx="141605" cy="141605"/>
                      <wp:effectExtent l="0" t="0" r="0" b="0"/>
                      <wp:docPr id="19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0" name="Rectangle 20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reeform 21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72E6C4A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yOrrQ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">
                      <v:rect id="Rectangle 20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" fillcolor="#2e74b5 [2404]" stroked="f" strokeweight="0"/>
                      <v:shape id="Freeform 21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240D2FE0" w14:textId="40B12AB7" w:rsidR="005D4DC9" w:rsidRDefault="00F701B8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scope of the project is to review census data and crime data to determine any correlation between the data sets in a chosen location for a chosen time period. Location and time period to be decided </w:t>
            </w:r>
            <w:r w:rsidR="003E3888">
              <w:t>later</w:t>
            </w:r>
            <w:r>
              <w:t xml:space="preserve"> depending on data obtained.</w:t>
            </w:r>
          </w:p>
        </w:tc>
      </w:tr>
    </w:tbl>
    <w:p w14:paraId="74C4F07E" w14:textId="306B1767" w:rsidR="003312ED" w:rsidRDefault="003312ED"/>
    <w:p w14:paraId="176D87DD" w14:textId="4C4D39A9" w:rsidR="00DE2BDF" w:rsidRDefault="006D7DCF">
      <w:r>
        <w:t>How have hurricanes effected economy (data.gov), average income (census), crime rates (crime), etc. in Houston</w:t>
      </w:r>
    </w:p>
    <w:p w14:paraId="1D15261B" w14:textId="5E35D9AB" w:rsidR="006D7DCF" w:rsidRDefault="006D7DCF">
      <w:r>
        <w:tab/>
        <w:t>Alicia</w:t>
      </w:r>
      <w:r w:rsidR="00272763">
        <w:t xml:space="preserve"> in 1983</w:t>
      </w:r>
      <w:r>
        <w:t xml:space="preserve"> – 1982 - 1984</w:t>
      </w:r>
    </w:p>
    <w:p w14:paraId="3BDF3A63" w14:textId="7AE547BE" w:rsidR="006D7DCF" w:rsidRDefault="006D7DCF" w:rsidP="006D7DCF">
      <w:pPr>
        <w:ind w:firstLine="720"/>
      </w:pPr>
      <w:r>
        <w:t>Katrina</w:t>
      </w:r>
      <w:r w:rsidR="00272763">
        <w:t xml:space="preserve"> in 2005</w:t>
      </w:r>
      <w:r>
        <w:t xml:space="preserve"> – 2004 – 2006</w:t>
      </w:r>
    </w:p>
    <w:p w14:paraId="1C3D88FF" w14:textId="3E54B2AC" w:rsidR="006D7DCF" w:rsidRDefault="006D7DCF" w:rsidP="006D7DCF">
      <w:pPr>
        <w:ind w:firstLine="720"/>
      </w:pPr>
      <w:r>
        <w:t xml:space="preserve">Ike </w:t>
      </w:r>
      <w:r w:rsidR="00272763">
        <w:t xml:space="preserve">in 2008 </w:t>
      </w:r>
      <w:r>
        <w:t>– 2007 - 2009</w:t>
      </w:r>
    </w:p>
    <w:p w14:paraId="424B0CCE" w14:textId="4ABA7A88" w:rsidR="003312ED" w:rsidRDefault="00F701B8">
      <w:pPr>
        <w:pStyle w:val="Heading2"/>
      </w:pPr>
      <w:r>
        <w:t>Research Questions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49B91B46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54371E91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31E19FB5" wp14:editId="37B8A810">
                      <wp:extent cx="141605" cy="141605"/>
                      <wp:effectExtent l="0" t="0" r="0" b="0"/>
                      <wp:docPr id="35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36" name="Rectangle 36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Freeform 37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D5AF4D6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I9jqw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">
                      <v:rect id="Rectangle 36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" fillcolor="#2e74b5 [2404]" stroked="f" strokeweight="0"/>
                      <v:shape id="Freeform 37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2BF5240C" w14:textId="77777777" w:rsidR="00F701B8" w:rsidRDefault="00F701B8" w:rsidP="00F70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questions this project will attempt to answer are:</w:t>
            </w:r>
          </w:p>
          <w:p w14:paraId="619C7172" w14:textId="64461CAC" w:rsidR="005D4DC9" w:rsidRDefault="005D4DC9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00B54EF" w14:textId="46B9EC41" w:rsidR="00F701B8" w:rsidRDefault="00F701B8" w:rsidP="00F701B8">
      <w:pPr>
        <w:pStyle w:val="ListBullet"/>
      </w:pPr>
      <w:r>
        <w:t xml:space="preserve">Where </w:t>
      </w:r>
      <w:r w:rsidR="008C5870">
        <w:t xml:space="preserve">are </w:t>
      </w:r>
      <w:r>
        <w:t>the highest crime rate</w:t>
      </w:r>
      <w:r w:rsidR="008C5870">
        <w:t>s</w:t>
      </w:r>
      <w:r>
        <w:t>?</w:t>
      </w:r>
    </w:p>
    <w:p w14:paraId="2CC53160" w14:textId="604BDBDB" w:rsidR="008C5870" w:rsidRDefault="008C5870" w:rsidP="008C5870">
      <w:pPr>
        <w:pStyle w:val="ListBullet"/>
        <w:numPr>
          <w:ilvl w:val="1"/>
          <w:numId w:val="2"/>
        </w:numPr>
      </w:pPr>
      <w:r>
        <w:t>What types of crimes are relevant?</w:t>
      </w:r>
    </w:p>
    <w:p w14:paraId="593E397F" w14:textId="529AC096" w:rsidR="00E96B47" w:rsidRDefault="00E96B47" w:rsidP="00E96B47">
      <w:pPr>
        <w:pStyle w:val="ListBullet"/>
        <w:numPr>
          <w:ilvl w:val="2"/>
          <w:numId w:val="2"/>
        </w:numPr>
      </w:pPr>
      <w:r>
        <w:t>Robbery</w:t>
      </w:r>
    </w:p>
    <w:p w14:paraId="6DC61051" w14:textId="7CB18D37" w:rsidR="00F701B8" w:rsidRDefault="008C5870" w:rsidP="00F701B8">
      <w:pPr>
        <w:pStyle w:val="ListBullet"/>
      </w:pPr>
      <w:r>
        <w:t>What is the a</w:t>
      </w:r>
      <w:r w:rsidR="00F701B8">
        <w:t>verage income per zip code</w:t>
      </w:r>
      <w:r>
        <w:t xml:space="preserve"> where high crime rates?</w:t>
      </w:r>
    </w:p>
    <w:p w14:paraId="2DFE4002" w14:textId="6133C57A" w:rsidR="00F701B8" w:rsidRDefault="00F701B8" w:rsidP="00F701B8">
      <w:pPr>
        <w:pStyle w:val="ListBullet"/>
      </w:pPr>
      <w:r>
        <w:t xml:space="preserve">Did </w:t>
      </w:r>
      <w:r w:rsidR="0071286A">
        <w:t>weather</w:t>
      </w:r>
      <w:r>
        <w:t xml:space="preserve"> impact any of the datasets?</w:t>
      </w:r>
    </w:p>
    <w:p w14:paraId="1A2BD435" w14:textId="37855B1D" w:rsidR="0071286A" w:rsidRDefault="0071286A" w:rsidP="00F701B8">
      <w:pPr>
        <w:pStyle w:val="ListBullet"/>
      </w:pPr>
      <w:r>
        <w:t>Does legislature changes impact the datasets?</w:t>
      </w:r>
    </w:p>
    <w:p w14:paraId="5D5825BE" w14:textId="77777777" w:rsidR="003312ED" w:rsidRDefault="003312ED"/>
    <w:p w14:paraId="19ACD7A5" w14:textId="70410B91" w:rsidR="003312ED" w:rsidRDefault="00F701B8">
      <w:pPr>
        <w:pStyle w:val="Heading2"/>
      </w:pPr>
      <w:r>
        <w:t>Datasets to be used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016B6C73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16D9A4D1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42144853" wp14:editId="1F27822E">
                      <wp:extent cx="141605" cy="141605"/>
                      <wp:effectExtent l="0" t="0" r="0" b="0"/>
                      <wp:docPr id="16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17" name="Rectangle 17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Freeform 18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DEBE574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">
                      <v:rect id="Rectangle 17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" fillcolor="#2e74b5 [2404]" stroked="f" strokeweight="0"/>
                      <v:shape id="Freeform 18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3694B188" w14:textId="7C039D0D" w:rsidR="005D4DC9" w:rsidRDefault="008C5870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sources and API request examples</w:t>
            </w:r>
          </w:p>
        </w:tc>
      </w:tr>
    </w:tbl>
    <w:p w14:paraId="112C3A8B" w14:textId="77777777" w:rsidR="003312ED" w:rsidRDefault="003312ED"/>
    <w:p w14:paraId="161594DA" w14:textId="77777777" w:rsidR="00F701B8" w:rsidRDefault="00F701B8" w:rsidP="008D5E06">
      <w:pPr>
        <w:pStyle w:val="ListBullet"/>
      </w:pPr>
      <w:r>
        <w:t>Source for crime data:</w:t>
      </w:r>
    </w:p>
    <w:p w14:paraId="580CED1B" w14:textId="5EEAB44F" w:rsidR="003312ED" w:rsidRDefault="00284F93" w:rsidP="003E3888">
      <w:pPr>
        <w:pStyle w:val="ListBullet"/>
        <w:numPr>
          <w:ilvl w:val="1"/>
          <w:numId w:val="2"/>
        </w:numPr>
      </w:pPr>
      <w:hyperlink r:id="rId7" w:history="1">
        <w:r w:rsidR="003E3888" w:rsidRPr="003A4B94">
          <w:rPr>
            <w:rStyle w:val="Hyperlink"/>
          </w:rPr>
          <w:t>https://crime-data-explorer.fr.cloud.gov/api</w:t>
        </w:r>
      </w:hyperlink>
    </w:p>
    <w:p w14:paraId="5391CE29" w14:textId="0547E8F8" w:rsidR="00F701B8" w:rsidRDefault="0071286A" w:rsidP="00F701B8">
      <w:pPr>
        <w:pStyle w:val="ListBullet"/>
        <w:numPr>
          <w:ilvl w:val="1"/>
          <w:numId w:val="2"/>
        </w:numPr>
      </w:pPr>
      <w:r>
        <w:t>Sample API r</w:t>
      </w:r>
      <w:r w:rsidR="00F701B8">
        <w:t>equest:</w:t>
      </w:r>
    </w:p>
    <w:p w14:paraId="02F1016D" w14:textId="29E63871" w:rsidR="003312ED" w:rsidRDefault="00284F93" w:rsidP="00F701B8">
      <w:pPr>
        <w:pStyle w:val="ListBullet"/>
        <w:numPr>
          <w:ilvl w:val="2"/>
          <w:numId w:val="2"/>
        </w:numPr>
      </w:pPr>
      <w:hyperlink r:id="rId8" w:history="1">
        <w:r w:rsidR="008C5870" w:rsidRPr="003A4B94">
          <w:rPr>
            <w:rStyle w:val="Hyperlink"/>
          </w:rPr>
          <w:t>https://developer.nrel.gov/api/alt-fuel-stations/v1/nearest.json?api_key=cUxFfW9JvEqPiKZonnynl1B1SXaJOc0hpyvjtjkq&amp;location=Houston+TX</w:t>
        </w:r>
      </w:hyperlink>
    </w:p>
    <w:p w14:paraId="6AEBEB42" w14:textId="7419D82C" w:rsidR="00F701B8" w:rsidRDefault="00F701B8">
      <w:pPr>
        <w:pStyle w:val="ListBullet"/>
      </w:pPr>
      <w:r>
        <w:t xml:space="preserve">Source for </w:t>
      </w:r>
      <w:r w:rsidR="003E3888">
        <w:t>demographic data:</w:t>
      </w:r>
    </w:p>
    <w:bookmarkStart w:id="0" w:name="_GoBack"/>
    <w:p w14:paraId="1E87100A" w14:textId="42E5BFCE" w:rsidR="003E3888" w:rsidRDefault="00284F93" w:rsidP="003E3888">
      <w:pPr>
        <w:pStyle w:val="ListBullet"/>
        <w:numPr>
          <w:ilvl w:val="1"/>
          <w:numId w:val="2"/>
        </w:numPr>
      </w:pPr>
      <w:r>
        <w:fldChar w:fldCharType="begin"/>
      </w:r>
      <w:r>
        <w:instrText xml:space="preserve"> HYPERLINK "https://api.censu</w:instrText>
      </w:r>
      <w:r>
        <w:instrText xml:space="preserve">s.gov" </w:instrText>
      </w:r>
      <w:r>
        <w:fldChar w:fldCharType="separate"/>
      </w:r>
      <w:r w:rsidR="003E3888" w:rsidRPr="003A4B94">
        <w:rPr>
          <w:rStyle w:val="Hyperlink"/>
        </w:rPr>
        <w:t>https://api.ce</w:t>
      </w:r>
      <w:r w:rsidR="003E3888" w:rsidRPr="003A4B94">
        <w:rPr>
          <w:rStyle w:val="Hyperlink"/>
        </w:rPr>
        <w:t>n</w:t>
      </w:r>
      <w:r w:rsidR="003E3888" w:rsidRPr="003A4B94">
        <w:rPr>
          <w:rStyle w:val="Hyperlink"/>
        </w:rPr>
        <w:t>sus.gov</w:t>
      </w:r>
      <w:r>
        <w:rPr>
          <w:rStyle w:val="Hyperlink"/>
        </w:rPr>
        <w:fldChar w:fldCharType="end"/>
      </w:r>
    </w:p>
    <w:bookmarkEnd w:id="0"/>
    <w:p w14:paraId="37FCF171" w14:textId="36B144E0" w:rsidR="003E3888" w:rsidRDefault="003E3888" w:rsidP="008C5870">
      <w:pPr>
        <w:pStyle w:val="ListBullet"/>
        <w:numPr>
          <w:ilvl w:val="1"/>
          <w:numId w:val="2"/>
        </w:numPr>
      </w:pPr>
      <w:r>
        <w:t xml:space="preserve">Sample API </w:t>
      </w:r>
      <w:r w:rsidR="0071286A">
        <w:t>r</w:t>
      </w:r>
      <w:r>
        <w:t>equests:</w:t>
      </w:r>
    </w:p>
    <w:p w14:paraId="168C3E1C" w14:textId="0B7F4BAF" w:rsidR="003E3888" w:rsidRDefault="00284F93" w:rsidP="003E3888">
      <w:pPr>
        <w:pStyle w:val="ListBullet"/>
        <w:numPr>
          <w:ilvl w:val="1"/>
          <w:numId w:val="2"/>
        </w:numPr>
      </w:pPr>
      <w:hyperlink r:id="rId9" w:history="1">
        <w:r w:rsidR="003E3888" w:rsidRPr="003A4B94">
          <w:rPr>
            <w:rStyle w:val="Hyperlink"/>
          </w:rPr>
          <w:t>https://api.census.gov/data/2017/acs/acsse?get=K200001_001E,NAME&amp;for=state:*&amp;key=YOUR_KEY_GOES_HERE</w:t>
        </w:r>
      </w:hyperlink>
    </w:p>
    <w:p w14:paraId="72D05330" w14:textId="473B5DAA" w:rsidR="003312ED" w:rsidRDefault="00284F93" w:rsidP="003E3888">
      <w:pPr>
        <w:pStyle w:val="ListBullet"/>
        <w:numPr>
          <w:ilvl w:val="1"/>
          <w:numId w:val="2"/>
        </w:numPr>
      </w:pPr>
      <w:hyperlink r:id="rId10" w:history="1">
        <w:r w:rsidR="003E3888" w:rsidRPr="003A4B94">
          <w:rPr>
            <w:rStyle w:val="Hyperlink"/>
          </w:rPr>
          <w:t>https://api.census.gov/data/2017/acs/acsse?get=K200001_001E,NAME&amp;for=state:01&amp;key=YOUR_KEY_GOES_HERE</w:t>
        </w:r>
      </w:hyperlink>
    </w:p>
    <w:p w14:paraId="0D7F041B" w14:textId="1B730658" w:rsidR="004B3BC8" w:rsidRDefault="004B3BC8">
      <w:pPr>
        <w:pStyle w:val="Heading2"/>
      </w:pPr>
      <w:r>
        <w:t>Tasks</w:t>
      </w:r>
    </w:p>
    <w:p w14:paraId="26C70CE0" w14:textId="217BDB2F" w:rsidR="003E3888" w:rsidRDefault="003E3888" w:rsidP="008C5870">
      <w:pPr>
        <w:pStyle w:val="ListParagraph"/>
        <w:numPr>
          <w:ilvl w:val="0"/>
          <w:numId w:val="16"/>
        </w:numPr>
      </w:pPr>
      <w:r>
        <w:t xml:space="preserve">Obtain Census </w:t>
      </w:r>
      <w:r w:rsidR="008C5870">
        <w:t>data</w:t>
      </w:r>
    </w:p>
    <w:p w14:paraId="119F1401" w14:textId="725445CF" w:rsidR="003E3888" w:rsidRDefault="003E3888" w:rsidP="008C5870">
      <w:pPr>
        <w:pStyle w:val="ListParagraph"/>
        <w:numPr>
          <w:ilvl w:val="0"/>
          <w:numId w:val="16"/>
        </w:numPr>
      </w:pPr>
      <w:r>
        <w:t xml:space="preserve">Obtain Crime </w:t>
      </w:r>
      <w:r w:rsidR="008C5870">
        <w:t>data</w:t>
      </w:r>
    </w:p>
    <w:p w14:paraId="63893A58" w14:textId="46B6ABBB" w:rsidR="003E3888" w:rsidRDefault="003E3888" w:rsidP="008C5870">
      <w:pPr>
        <w:pStyle w:val="ListParagraph"/>
        <w:numPr>
          <w:ilvl w:val="0"/>
          <w:numId w:val="16"/>
        </w:numPr>
      </w:pPr>
      <w:r>
        <w:t xml:space="preserve">Create </w:t>
      </w:r>
      <w:proofErr w:type="spellStart"/>
      <w:r>
        <w:t>Jupyter</w:t>
      </w:r>
      <w:proofErr w:type="spellEnd"/>
      <w:r>
        <w:t xml:space="preserve"> Notebook for data exploration and cleanup</w:t>
      </w:r>
    </w:p>
    <w:p w14:paraId="68E70B35" w14:textId="4F1295C1" w:rsidR="003E3888" w:rsidRDefault="003E3888" w:rsidP="008C5870">
      <w:pPr>
        <w:pStyle w:val="ListParagraph"/>
        <w:numPr>
          <w:ilvl w:val="0"/>
          <w:numId w:val="16"/>
        </w:numPr>
      </w:pPr>
      <w:r>
        <w:t xml:space="preserve">Create </w:t>
      </w:r>
      <w:proofErr w:type="spellStart"/>
      <w:r>
        <w:t>Jupyter</w:t>
      </w:r>
      <w:proofErr w:type="spellEnd"/>
      <w:r>
        <w:t xml:space="preserve"> Notebook for final data analysis</w:t>
      </w:r>
    </w:p>
    <w:p w14:paraId="1707EBD3" w14:textId="428CB997" w:rsidR="003E3888" w:rsidRDefault="003E3888" w:rsidP="008C5870">
      <w:pPr>
        <w:pStyle w:val="ListParagraph"/>
        <w:numPr>
          <w:ilvl w:val="0"/>
          <w:numId w:val="16"/>
        </w:numPr>
      </w:pPr>
      <w:r>
        <w:t>Create Matplotlib for 6-8 graphical representations to reflect the data</w:t>
      </w:r>
    </w:p>
    <w:p w14:paraId="2BB8A235" w14:textId="0371B90B" w:rsidR="003E3888" w:rsidRDefault="003E3888" w:rsidP="008C5870">
      <w:pPr>
        <w:pStyle w:val="ListParagraph"/>
        <w:numPr>
          <w:ilvl w:val="0"/>
          <w:numId w:val="16"/>
        </w:numPr>
      </w:pPr>
      <w:r>
        <w:t>Create PNG images of those graphs</w:t>
      </w:r>
    </w:p>
    <w:p w14:paraId="3CD49B83" w14:textId="700C6130" w:rsidR="003E3888" w:rsidRDefault="003E3888" w:rsidP="008C5870">
      <w:pPr>
        <w:pStyle w:val="ListParagraph"/>
        <w:numPr>
          <w:ilvl w:val="0"/>
          <w:numId w:val="16"/>
        </w:numPr>
      </w:pPr>
      <w:r>
        <w:t>Create summary document</w:t>
      </w:r>
    </w:p>
    <w:p w14:paraId="25F953AB" w14:textId="27DA4C70" w:rsidR="003E3888" w:rsidRDefault="003E3888" w:rsidP="008C5870">
      <w:pPr>
        <w:pStyle w:val="ListParagraph"/>
        <w:numPr>
          <w:ilvl w:val="0"/>
          <w:numId w:val="16"/>
        </w:numPr>
      </w:pPr>
      <w:r>
        <w:t>Create presentation</w:t>
      </w:r>
    </w:p>
    <w:p w14:paraId="7CB335FB" w14:textId="6E363A83" w:rsidR="003E3888" w:rsidRDefault="003E3888" w:rsidP="008C5870">
      <w:pPr>
        <w:pStyle w:val="ListParagraph"/>
        <w:numPr>
          <w:ilvl w:val="0"/>
          <w:numId w:val="16"/>
        </w:numPr>
      </w:pPr>
      <w:r>
        <w:t>Practice presentation</w:t>
      </w:r>
    </w:p>
    <w:p w14:paraId="2DC18840" w14:textId="65353006" w:rsidR="003312ED" w:rsidRDefault="003E3888" w:rsidP="008C5870">
      <w:pPr>
        <w:pStyle w:val="ListParagraph"/>
        <w:numPr>
          <w:ilvl w:val="0"/>
          <w:numId w:val="16"/>
        </w:numPr>
      </w:pPr>
      <w:r>
        <w:t>Present to class</w:t>
      </w:r>
    </w:p>
    <w:tbl>
      <w:tblPr>
        <w:tblStyle w:val="PlainTable4"/>
        <w:tblW w:w="5000" w:type="pct"/>
        <w:tblLook w:val="04A0" w:firstRow="1" w:lastRow="0" w:firstColumn="1" w:lastColumn="0" w:noHBand="0" w:noVBand="1"/>
        <w:tblDescription w:val="Table to enter Approved by names and Date"/>
      </w:tblPr>
      <w:tblGrid>
        <w:gridCol w:w="1197"/>
        <w:gridCol w:w="1944"/>
        <w:gridCol w:w="175"/>
        <w:gridCol w:w="1078"/>
        <w:gridCol w:w="575"/>
        <w:gridCol w:w="1198"/>
        <w:gridCol w:w="1943"/>
        <w:gridCol w:w="174"/>
        <w:gridCol w:w="1076"/>
      </w:tblGrid>
      <w:tr w:rsidR="003312ED" w14:paraId="1159666A" w14:textId="77777777" w:rsidTr="00083B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pct"/>
          </w:tcPr>
          <w:p w14:paraId="7494D843" w14:textId="77777777" w:rsidR="003312ED" w:rsidRDefault="003312ED"/>
        </w:tc>
        <w:tc>
          <w:tcPr>
            <w:tcW w:w="1038" w:type="pct"/>
          </w:tcPr>
          <w:p w14:paraId="0D397A74" w14:textId="77777777" w:rsidR="003312ED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" w:type="pct"/>
          </w:tcPr>
          <w:p w14:paraId="711B6E35" w14:textId="77777777" w:rsidR="003312ED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6" w:type="pct"/>
          </w:tcPr>
          <w:p w14:paraId="445FDEB1" w14:textId="77777777" w:rsidR="003312ED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7" w:type="pct"/>
          </w:tcPr>
          <w:p w14:paraId="2CEEF475" w14:textId="77777777" w:rsidR="003312ED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0" w:type="pct"/>
          </w:tcPr>
          <w:p w14:paraId="66250345" w14:textId="77777777" w:rsidR="003312ED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8" w:type="pct"/>
          </w:tcPr>
          <w:p w14:paraId="34FB54F2" w14:textId="77777777" w:rsidR="003312ED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" w:type="pct"/>
          </w:tcPr>
          <w:p w14:paraId="28F68A74" w14:textId="77777777" w:rsidR="003312ED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5" w:type="pct"/>
          </w:tcPr>
          <w:p w14:paraId="152A4302" w14:textId="77777777" w:rsidR="003312ED" w:rsidRDefault="003312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312ED" w14:paraId="4F070FC5" w14:textId="77777777" w:rsidTr="00083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pct"/>
          </w:tcPr>
          <w:p w14:paraId="2DBABD50" w14:textId="77777777" w:rsidR="003312ED" w:rsidRDefault="00284F93">
            <w:sdt>
              <w:sdtPr>
                <w:alias w:val="Approved By:"/>
                <w:tag w:val="Approved By:"/>
                <w:id w:val="-1471513911"/>
                <w:placeholder>
                  <w:docPart w:val="94F51E89F60C41048AA39EE30351A1F3"/>
                </w:placeholder>
                <w:temporary/>
                <w:showingPlcHdr/>
                <w15:appearance w15:val="hidden"/>
              </w:sdtPr>
              <w:sdtEndPr/>
              <w:sdtContent>
                <w:r w:rsidR="001A728E">
                  <w:t>Approved By</w:t>
                </w:r>
              </w:sdtContent>
            </w:sdt>
          </w:p>
        </w:tc>
        <w:tc>
          <w:tcPr>
            <w:tcW w:w="1038" w:type="pct"/>
          </w:tcPr>
          <w:p w14:paraId="6FFD6081" w14:textId="77777777" w:rsidR="003312ED" w:rsidRDefault="00331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" w:type="pct"/>
          </w:tcPr>
          <w:p w14:paraId="666C28C6" w14:textId="77777777" w:rsidR="003312ED" w:rsidRDefault="00331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sdt>
          <w:sdtPr>
            <w:alias w:val="Date:"/>
            <w:tag w:val="Date:"/>
            <w:id w:val="126055296"/>
            <w:placeholder>
              <w:docPart w:val="73BA4E9854064BC0AB34AD7B2285B45C"/>
            </w:placeholder>
            <w:temporary/>
            <w:showingPlcHdr/>
            <w15:appearance w15:val="hidden"/>
          </w:sdtPr>
          <w:sdtEndPr/>
          <w:sdtContent>
            <w:tc>
              <w:tcPr>
                <w:tcW w:w="576" w:type="pct"/>
              </w:tcPr>
              <w:p w14:paraId="5E653421" w14:textId="77777777" w:rsidR="003312ED" w:rsidRDefault="001A728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Date</w:t>
                </w:r>
              </w:p>
            </w:tc>
          </w:sdtContent>
        </w:sdt>
        <w:tc>
          <w:tcPr>
            <w:tcW w:w="307" w:type="pct"/>
          </w:tcPr>
          <w:p w14:paraId="6B8DCE05" w14:textId="77777777" w:rsidR="003312ED" w:rsidRDefault="00331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sdt>
          <w:sdtPr>
            <w:alias w:val="Approved By:"/>
            <w:tag w:val="Approved By:"/>
            <w:id w:val="-1885242522"/>
            <w:placeholder>
              <w:docPart w:val="E6AB6E941DD545DEA482471565F0E0CB"/>
            </w:placeholder>
            <w:temporary/>
            <w:showingPlcHdr/>
            <w15:appearance w15:val="hidden"/>
          </w:sdtPr>
          <w:sdtEndPr/>
          <w:sdtContent>
            <w:tc>
              <w:tcPr>
                <w:tcW w:w="640" w:type="pct"/>
              </w:tcPr>
              <w:p w14:paraId="3A259592" w14:textId="77777777" w:rsidR="003312ED" w:rsidRDefault="001A728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Approved By</w:t>
                </w:r>
              </w:p>
            </w:tc>
          </w:sdtContent>
        </w:sdt>
        <w:tc>
          <w:tcPr>
            <w:tcW w:w="1038" w:type="pct"/>
          </w:tcPr>
          <w:p w14:paraId="4EE7D057" w14:textId="77777777" w:rsidR="003312ED" w:rsidRDefault="00331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" w:type="pct"/>
          </w:tcPr>
          <w:p w14:paraId="2E306C54" w14:textId="77777777" w:rsidR="003312ED" w:rsidRDefault="003312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sdt>
          <w:sdtPr>
            <w:alias w:val="Date:"/>
            <w:tag w:val="Date:"/>
            <w:id w:val="-144667917"/>
            <w:placeholder>
              <w:docPart w:val="1351312A0F6C49A69D919DFB1AA95FFE"/>
            </w:placeholder>
            <w:temporary/>
            <w:showingPlcHdr/>
            <w15:appearance w15:val="hidden"/>
          </w:sdtPr>
          <w:sdtEndPr/>
          <w:sdtContent>
            <w:tc>
              <w:tcPr>
                <w:tcW w:w="575" w:type="pct"/>
              </w:tcPr>
              <w:p w14:paraId="12B89A60" w14:textId="77777777" w:rsidR="003312ED" w:rsidRDefault="001A728E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Date</w:t>
                </w:r>
              </w:p>
            </w:tc>
          </w:sdtContent>
        </w:sdt>
      </w:tr>
    </w:tbl>
    <w:p w14:paraId="5CF4C990" w14:textId="77777777" w:rsidR="003312ED" w:rsidRDefault="003312ED" w:rsidP="008D6D77"/>
    <w:sectPr w:rsidR="003312ED">
      <w:footerReference w:type="default" r:id="rId11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E74B1A" w14:textId="77777777" w:rsidR="00284F93" w:rsidRDefault="00284F93">
      <w:pPr>
        <w:spacing w:after="0" w:line="240" w:lineRule="auto"/>
      </w:pPr>
      <w:r>
        <w:separator/>
      </w:r>
    </w:p>
  </w:endnote>
  <w:endnote w:type="continuationSeparator" w:id="0">
    <w:p w14:paraId="29A2041C" w14:textId="77777777" w:rsidR="00284F93" w:rsidRDefault="00284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18EE1" w14:textId="77777777" w:rsidR="001E042A" w:rsidRDefault="001E042A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 w:rsidR="00D57E3E">
      <w:t>1</w:t>
    </w:r>
    <w:r w:rsidRPr="001E04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795814" w14:textId="77777777" w:rsidR="00284F93" w:rsidRDefault="00284F93">
      <w:pPr>
        <w:spacing w:after="0" w:line="240" w:lineRule="auto"/>
      </w:pPr>
      <w:r>
        <w:separator/>
      </w:r>
    </w:p>
  </w:footnote>
  <w:footnote w:type="continuationSeparator" w:id="0">
    <w:p w14:paraId="7DB942EC" w14:textId="77777777" w:rsidR="00284F93" w:rsidRDefault="00284F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4700C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236F3F"/>
    <w:multiLevelType w:val="hybridMultilevel"/>
    <w:tmpl w:val="1DEC3B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13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936"/>
        </w:tabs>
        <w:ind w:left="1008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2016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4176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6336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  <w:color w:val="2E74B5" w:themeColor="accent1" w:themeShade="BF"/>
      </w:rPr>
    </w:lvl>
  </w:abstractNum>
  <w:num w:numId="1">
    <w:abstractNumId w:val="9"/>
  </w:num>
  <w:num w:numId="2">
    <w:abstractNumId w:val="13"/>
  </w:num>
  <w:num w:numId="3">
    <w:abstractNumId w:val="13"/>
    <w:lvlOverride w:ilvl="0">
      <w:startOverride w:val="1"/>
    </w:lvlOverride>
  </w:num>
  <w:num w:numId="4">
    <w:abstractNumId w:val="1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BC8"/>
    <w:rsid w:val="00083B37"/>
    <w:rsid w:val="000A0612"/>
    <w:rsid w:val="001A728E"/>
    <w:rsid w:val="001E042A"/>
    <w:rsid w:val="00225505"/>
    <w:rsid w:val="00272763"/>
    <w:rsid w:val="00284F93"/>
    <w:rsid w:val="003312ED"/>
    <w:rsid w:val="003D7D61"/>
    <w:rsid w:val="003E3888"/>
    <w:rsid w:val="004018C1"/>
    <w:rsid w:val="004727F4"/>
    <w:rsid w:val="004A0A8D"/>
    <w:rsid w:val="004B3BC8"/>
    <w:rsid w:val="00575B92"/>
    <w:rsid w:val="005D4DC9"/>
    <w:rsid w:val="005F7999"/>
    <w:rsid w:val="00626EDA"/>
    <w:rsid w:val="006D7DCF"/>
    <w:rsid w:val="006D7FF8"/>
    <w:rsid w:val="00704472"/>
    <w:rsid w:val="0071286A"/>
    <w:rsid w:val="00791457"/>
    <w:rsid w:val="007F372E"/>
    <w:rsid w:val="00802A47"/>
    <w:rsid w:val="008C5870"/>
    <w:rsid w:val="008D5E06"/>
    <w:rsid w:val="008D6D77"/>
    <w:rsid w:val="00954BFF"/>
    <w:rsid w:val="00A04D89"/>
    <w:rsid w:val="00AA316B"/>
    <w:rsid w:val="00AE45C1"/>
    <w:rsid w:val="00BC1FD2"/>
    <w:rsid w:val="00C92C41"/>
    <w:rsid w:val="00D57E3E"/>
    <w:rsid w:val="00DB24CB"/>
    <w:rsid w:val="00DE2BDF"/>
    <w:rsid w:val="00DF5013"/>
    <w:rsid w:val="00E9640A"/>
    <w:rsid w:val="00E96B47"/>
    <w:rsid w:val="00F1586E"/>
    <w:rsid w:val="00F70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6391F4"/>
  <w15:chartTrackingRefBased/>
  <w15:docId w15:val="{DB9266EB-6E91-43C5-B7C9-778BC4E5E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042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F701B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8C587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72763"/>
    <w:rPr>
      <w:color w:val="92588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nrel.gov/api/alt-fuel-stations/v1/nearest.json?api_key=cUxFfW9JvEqPiKZonnynl1B1SXaJOc0hpyvjtjkq&amp;location=Houston+TX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s://crime-data-explorer.fr.cloud.gov/api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api.census.gov/data/2017/acs/acsse?get=K200001_001E,NAME&amp;for=state:01&amp;key=YOUR_KEY_GOES_HE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i.census.gov/data/2017/acs/acsse?get=K200001_001E,NAME&amp;for=state:*&amp;key=YOUR_KEY_GOES_HERE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y_r\AppData\Roaming\Microsoft\Templates\Project%20scope%20report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5E8819CAF22489DB820DAE94521CF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4E99E3-CF40-4D2B-932D-FA8C402E99D4}"/>
      </w:docPartPr>
      <w:docPartBody>
        <w:p w:rsidR="00536D32" w:rsidRDefault="001C6021">
          <w:pPr>
            <w:pStyle w:val="45E8819CAF22489DB820DAE94521CFEA"/>
          </w:pPr>
          <w:r>
            <w:t>Project Scope</w:t>
          </w:r>
        </w:p>
      </w:docPartBody>
    </w:docPart>
    <w:docPart>
      <w:docPartPr>
        <w:name w:val="D553C31D6DC1489B99D45268B7DE13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EC41DC-7A1F-44A4-B40C-1840193F000E}"/>
      </w:docPartPr>
      <w:docPartBody>
        <w:p w:rsidR="00536D32" w:rsidRDefault="001C6021">
          <w:pPr>
            <w:pStyle w:val="D553C31D6DC1489B99D45268B7DE131A"/>
          </w:pPr>
          <w:r>
            <w:t>Overview</w:t>
          </w:r>
        </w:p>
      </w:docPartBody>
    </w:docPart>
    <w:docPart>
      <w:docPartPr>
        <w:name w:val="E1A3E032FE5B446A8C493319F0C5D5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DF9F8C-1F25-423F-8C3D-5DC98624F529}"/>
      </w:docPartPr>
      <w:docPartBody>
        <w:p w:rsidR="00536D32" w:rsidRDefault="001C6021">
          <w:pPr>
            <w:pStyle w:val="E1A3E032FE5B446A8C493319F0C5D55C"/>
          </w:pPr>
          <w:r>
            <w:t>Project Background and Description</w:t>
          </w:r>
        </w:p>
      </w:docPartBody>
    </w:docPart>
    <w:docPart>
      <w:docPartPr>
        <w:name w:val="94F51E89F60C41048AA39EE30351A1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2DD13A-CA22-44D1-9DD1-87646E535441}"/>
      </w:docPartPr>
      <w:docPartBody>
        <w:p w:rsidR="00536D32" w:rsidRDefault="001C6021">
          <w:pPr>
            <w:pStyle w:val="94F51E89F60C41048AA39EE30351A1F3"/>
          </w:pPr>
          <w:r>
            <w:t>Approved By</w:t>
          </w:r>
        </w:p>
      </w:docPartBody>
    </w:docPart>
    <w:docPart>
      <w:docPartPr>
        <w:name w:val="73BA4E9854064BC0AB34AD7B2285B4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9CB33E-3939-4354-B9CB-29C083D9E734}"/>
      </w:docPartPr>
      <w:docPartBody>
        <w:p w:rsidR="00536D32" w:rsidRDefault="001C6021">
          <w:pPr>
            <w:pStyle w:val="73BA4E9854064BC0AB34AD7B2285B45C"/>
          </w:pPr>
          <w:r>
            <w:t>Date</w:t>
          </w:r>
        </w:p>
      </w:docPartBody>
    </w:docPart>
    <w:docPart>
      <w:docPartPr>
        <w:name w:val="E6AB6E941DD545DEA482471565F0E0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68B442-1FB5-4AD8-825B-548EEF60CAEC}"/>
      </w:docPartPr>
      <w:docPartBody>
        <w:p w:rsidR="00536D32" w:rsidRDefault="001C6021">
          <w:pPr>
            <w:pStyle w:val="E6AB6E941DD545DEA482471565F0E0CB"/>
          </w:pPr>
          <w:r>
            <w:t>Approved By</w:t>
          </w:r>
        </w:p>
      </w:docPartBody>
    </w:docPart>
    <w:docPart>
      <w:docPartPr>
        <w:name w:val="1351312A0F6C49A69D919DFB1AA95F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1A74C0-6B2C-44D0-92F5-82EF06C2AF07}"/>
      </w:docPartPr>
      <w:docPartBody>
        <w:p w:rsidR="00536D32" w:rsidRDefault="001C6021">
          <w:pPr>
            <w:pStyle w:val="1351312A0F6C49A69D919DFB1AA95FFE"/>
          </w:pPr>
          <w:r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E43"/>
    <w:rsid w:val="001C6021"/>
    <w:rsid w:val="001E7BAD"/>
    <w:rsid w:val="00316E43"/>
    <w:rsid w:val="00536D32"/>
    <w:rsid w:val="0083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CFAD83E4F284715B2951CE3F25D6683">
    <w:name w:val="BCFAD83E4F284715B2951CE3F25D6683"/>
  </w:style>
  <w:style w:type="paragraph" w:customStyle="1" w:styleId="45E8819CAF22489DB820DAE94521CFEA">
    <w:name w:val="45E8819CAF22489DB820DAE94521CFEA"/>
  </w:style>
  <w:style w:type="paragraph" w:customStyle="1" w:styleId="CBE128E5B32443F0987BE4B1D8BC62C2">
    <w:name w:val="CBE128E5B32443F0987BE4B1D8BC62C2"/>
  </w:style>
  <w:style w:type="paragraph" w:customStyle="1" w:styleId="D553C31D6DC1489B99D45268B7DE131A">
    <w:name w:val="D553C31D6DC1489B99D45268B7DE131A"/>
  </w:style>
  <w:style w:type="paragraph" w:customStyle="1" w:styleId="E1A3E032FE5B446A8C493319F0C5D55C">
    <w:name w:val="E1A3E032FE5B446A8C493319F0C5D55C"/>
  </w:style>
  <w:style w:type="paragraph" w:customStyle="1" w:styleId="334D982D8BF0436DA35E26BF0646EB3B">
    <w:name w:val="334D982D8BF0436DA35E26BF0646EB3B"/>
  </w:style>
  <w:style w:type="paragraph" w:customStyle="1" w:styleId="1F01326E83474EAD83F85F4BF35616AB">
    <w:name w:val="1F01326E83474EAD83F85F4BF35616AB"/>
  </w:style>
  <w:style w:type="paragraph" w:customStyle="1" w:styleId="7517EAAA257A456CAA172514C47D02BF">
    <w:name w:val="7517EAAA257A456CAA172514C47D02BF"/>
  </w:style>
  <w:style w:type="paragraph" w:customStyle="1" w:styleId="913767D6AA34415EA62841400B392423">
    <w:name w:val="913767D6AA34415EA62841400B392423"/>
  </w:style>
  <w:style w:type="paragraph" w:customStyle="1" w:styleId="E42BD7FB02C148A3B7E2AB293DFA7A01">
    <w:name w:val="E42BD7FB02C148A3B7E2AB293DFA7A01"/>
  </w:style>
  <w:style w:type="paragraph" w:customStyle="1" w:styleId="7E1DB069A6D24EE6AEE3454C47960366">
    <w:name w:val="7E1DB069A6D24EE6AEE3454C47960366"/>
  </w:style>
  <w:style w:type="paragraph" w:customStyle="1" w:styleId="3433C50A5BE44A6DBD1400E5774D1401">
    <w:name w:val="3433C50A5BE44A6DBD1400E5774D1401"/>
  </w:style>
  <w:style w:type="paragraph" w:customStyle="1" w:styleId="B63882547CBF48E3B36B840826ADB248">
    <w:name w:val="B63882547CBF48E3B36B840826ADB248"/>
  </w:style>
  <w:style w:type="paragraph" w:customStyle="1" w:styleId="AF18C25703EB4178B05D232DE262CB74">
    <w:name w:val="AF18C25703EB4178B05D232DE262CB74"/>
  </w:style>
  <w:style w:type="paragraph" w:customStyle="1" w:styleId="7B40E9FF421946C59B124FA31FEE1EDF">
    <w:name w:val="7B40E9FF421946C59B124FA31FEE1EDF"/>
  </w:style>
  <w:style w:type="paragraph" w:customStyle="1" w:styleId="4320E18B09D94C29A05BAEE28AF5AC0C">
    <w:name w:val="4320E18B09D94C29A05BAEE28AF5AC0C"/>
  </w:style>
  <w:style w:type="paragraph" w:customStyle="1" w:styleId="DF49633988804E91AC5A311A341DD94A">
    <w:name w:val="DF49633988804E91AC5A311A341DD94A"/>
  </w:style>
  <w:style w:type="paragraph" w:customStyle="1" w:styleId="B6596931222144C3ABB375FC6AA7AF46">
    <w:name w:val="B6596931222144C3ABB375FC6AA7AF46"/>
  </w:style>
  <w:style w:type="paragraph" w:customStyle="1" w:styleId="2BDFCFAE3002461886AD7E9616BC00C2">
    <w:name w:val="2BDFCFAE3002461886AD7E9616BC00C2"/>
  </w:style>
  <w:style w:type="paragraph" w:customStyle="1" w:styleId="ACD207FF0184421299727FD6CAB29438">
    <w:name w:val="ACD207FF0184421299727FD6CAB29438"/>
  </w:style>
  <w:style w:type="paragraph" w:customStyle="1" w:styleId="C169F90EBBA14EA5B532A9DF7765D762">
    <w:name w:val="C169F90EBBA14EA5B532A9DF7765D762"/>
  </w:style>
  <w:style w:type="paragraph" w:customStyle="1" w:styleId="EE12174EBBDE4173ADC33ED1B6A834C0">
    <w:name w:val="EE12174EBBDE4173ADC33ED1B6A834C0"/>
  </w:style>
  <w:style w:type="paragraph" w:customStyle="1" w:styleId="C5B2B7D8B20746BEA0DEE0833C8704F3">
    <w:name w:val="C5B2B7D8B20746BEA0DEE0833C8704F3"/>
  </w:style>
  <w:style w:type="paragraph" w:customStyle="1" w:styleId="6068A1A0568F4A7D956138C3AA7A2C24">
    <w:name w:val="6068A1A0568F4A7D956138C3AA7A2C24"/>
  </w:style>
  <w:style w:type="paragraph" w:customStyle="1" w:styleId="2E57620C3FF44A378B50C170EB8F42A9">
    <w:name w:val="2E57620C3FF44A378B50C170EB8F42A9"/>
  </w:style>
  <w:style w:type="paragraph" w:customStyle="1" w:styleId="8AA52A4697414C30A7E76B8DE08DBA38">
    <w:name w:val="8AA52A4697414C30A7E76B8DE08DBA38"/>
  </w:style>
  <w:style w:type="paragraph" w:customStyle="1" w:styleId="63335D3F2B2D4AD587F073736AD3A232">
    <w:name w:val="63335D3F2B2D4AD587F073736AD3A232"/>
  </w:style>
  <w:style w:type="paragraph" w:customStyle="1" w:styleId="282B4888C53B4C2D92C84FFACCA9FE96">
    <w:name w:val="282B4888C53B4C2D92C84FFACCA9FE96"/>
  </w:style>
  <w:style w:type="paragraph" w:customStyle="1" w:styleId="CA0FE4FA4405410FAA3BC19FFF53ED7C">
    <w:name w:val="CA0FE4FA4405410FAA3BC19FFF53ED7C"/>
  </w:style>
  <w:style w:type="paragraph" w:customStyle="1" w:styleId="0F284ED0BEC541F39313ABF564D216C4">
    <w:name w:val="0F284ED0BEC541F39313ABF564D216C4"/>
  </w:style>
  <w:style w:type="paragraph" w:customStyle="1" w:styleId="B50DB492B44B41489D87554C910B035D">
    <w:name w:val="B50DB492B44B41489D87554C910B035D"/>
  </w:style>
  <w:style w:type="paragraph" w:customStyle="1" w:styleId="2EB5ECA7EEE248ECB6EB63B3CE8147B4">
    <w:name w:val="2EB5ECA7EEE248ECB6EB63B3CE8147B4"/>
  </w:style>
  <w:style w:type="paragraph" w:customStyle="1" w:styleId="CB4C30EE5F7046FCAC1765E88DD140F5">
    <w:name w:val="CB4C30EE5F7046FCAC1765E88DD140F5"/>
  </w:style>
  <w:style w:type="paragraph" w:customStyle="1" w:styleId="4430D99C858A491E92507AA925048B3D">
    <w:name w:val="4430D99C858A491E92507AA925048B3D"/>
  </w:style>
  <w:style w:type="paragraph" w:customStyle="1" w:styleId="94F51E89F60C41048AA39EE30351A1F3">
    <w:name w:val="94F51E89F60C41048AA39EE30351A1F3"/>
  </w:style>
  <w:style w:type="paragraph" w:customStyle="1" w:styleId="73BA4E9854064BC0AB34AD7B2285B45C">
    <w:name w:val="73BA4E9854064BC0AB34AD7B2285B45C"/>
  </w:style>
  <w:style w:type="paragraph" w:customStyle="1" w:styleId="E6AB6E941DD545DEA482471565F0E0CB">
    <w:name w:val="E6AB6E941DD545DEA482471565F0E0CB"/>
  </w:style>
  <w:style w:type="paragraph" w:customStyle="1" w:styleId="1351312A0F6C49A69D919DFB1AA95FFE">
    <w:name w:val="1351312A0F6C49A69D919DFB1AA95FFE"/>
  </w:style>
  <w:style w:type="paragraph" w:customStyle="1" w:styleId="80521FCEA55241D097994EAA127483F9">
    <w:name w:val="80521FCEA55241D097994EAA127483F9"/>
    <w:rsid w:val="00316E43"/>
  </w:style>
  <w:style w:type="paragraph" w:customStyle="1" w:styleId="77DB97DD96F742798DB937275EAEBE43">
    <w:name w:val="77DB97DD96F742798DB937275EAEBE43"/>
    <w:rsid w:val="00316E43"/>
  </w:style>
  <w:style w:type="paragraph" w:customStyle="1" w:styleId="8E8738A1B39749498539D6F23BA66EA0">
    <w:name w:val="8E8738A1B39749498539D6F23BA66EA0"/>
    <w:rsid w:val="00316E43"/>
  </w:style>
  <w:style w:type="paragraph" w:customStyle="1" w:styleId="11D8F6C437D947EE806CDB882D7EB1CE">
    <w:name w:val="11D8F6C437D947EE806CDB882D7EB1CE"/>
    <w:rsid w:val="00316E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design).dotx</Template>
  <TotalTime>266</TotalTime>
  <Pages>1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Amy Reynolds</dc:creator>
  <cp:lastModifiedBy>Amy Reynolds</cp:lastModifiedBy>
  <cp:revision>4</cp:revision>
  <dcterms:created xsi:type="dcterms:W3CDTF">2019-03-19T00:45:00Z</dcterms:created>
  <dcterms:modified xsi:type="dcterms:W3CDTF">2019-03-23T20:33:00Z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Anumol@vidyatech.com</vt:lpwstr>
  </property>
  <property fmtid="{D5CDD505-2E9C-101B-9397-08002B2CF9AE}" pid="11" name="MSIP_Label_f42aa342-8706-4288-bd11-ebb85995028c_SetDate">
    <vt:lpwstr>2018-06-11T10:18:00.5562380Z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